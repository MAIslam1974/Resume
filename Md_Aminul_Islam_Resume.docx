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600"/>
        <w:gridCol w:w="6480"/>
      </w:tblGrid>
      <w:tr>
        <w:tc>
          <w:tcPr>
            <w:tcW w:type="dxa" w:w="540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97280" cy="136944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minul Vai PP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13694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br/>
              <w:t>Mobile: +8801827543272</w:t>
            </w:r>
          </w:p>
          <w:p>
            <w:r>
              <w:t>Email: amin.bvtv@gmail.com</w:t>
            </w:r>
          </w:p>
          <w:p>
            <w:r>
              <w:t>GitHub: github.com/MAIslam1974</w:t>
            </w:r>
          </w:p>
          <w:p>
            <w:r>
              <w:t>LinkedIn: linkedin.com/in/md-aminul-islam-dev</w:t>
            </w:r>
          </w:p>
          <w:p>
            <w:pPr>
              <w:pStyle w:val="Heading2"/>
            </w:pPr>
            <w:r>
              <w:br/>
              <w:t>SKILLS</w:t>
            </w:r>
          </w:p>
          <w:p>
            <w:r>
              <w:t>• Python (Intermediate)</w:t>
            </w:r>
          </w:p>
          <w:p>
            <w:r>
              <w:t>• Git &amp; GitHub</w:t>
            </w:r>
          </w:p>
          <w:p>
            <w:r>
              <w:t>• VS Code</w:t>
            </w:r>
          </w:p>
          <w:p>
            <w:r>
              <w:t>• AVECO / Harris / Imagine</w:t>
            </w:r>
          </w:p>
          <w:p>
            <w:r>
              <w:t>• File Management</w:t>
            </w:r>
          </w:p>
          <w:p>
            <w:r>
              <w:t>• System Maintenance</w:t>
            </w:r>
          </w:p>
          <w:p>
            <w:r>
              <w:t>• Windows &amp; Linux (Basic)</w:t>
            </w:r>
          </w:p>
          <w:p>
            <w:pPr>
              <w:pStyle w:val="Heading2"/>
            </w:pPr>
            <w:r>
              <w:br/>
              <w:t>EDUCATION</w:t>
            </w:r>
          </w:p>
          <w:p>
            <w:r>
              <w:t>MSS in Social Welfare</w:t>
              <w:br/>
              <w:t>National University, 2000</w:t>
              <w:br/>
              <w:t>Second Class</w:t>
            </w:r>
          </w:p>
          <w:p>
            <w:r>
              <w:t>Higher Diploma in Computer Science &amp; Engineering</w:t>
              <w:br/>
              <w:t>BTEB, 2005</w:t>
            </w:r>
          </w:p>
          <w:p>
            <w:pPr>
              <w:pStyle w:val="Heading2"/>
            </w:pPr>
            <w:r>
              <w:br/>
              <w:t>CERTIFICATIONS</w:t>
            </w:r>
          </w:p>
          <w:p>
            <w:r>
              <w:t>• Python Programming (Udemy, 2024)</w:t>
            </w:r>
          </w:p>
          <w:p>
            <w:r>
              <w:t>• Broadcast Automation – NIMC (2010)</w:t>
            </w:r>
          </w:p>
          <w:p>
            <w:r>
              <w:t>• Communication Training – BRAC (2000)</w:t>
            </w:r>
          </w:p>
        </w:tc>
        <w:tc>
          <w:tcPr>
            <w:tcW w:type="dxa" w:w="5400"/>
          </w:tcPr>
          <w:p/>
          <w:p>
            <w:pPr>
              <w:pStyle w:val="Heading2"/>
            </w:pPr>
            <w:r>
              <w:t>ABOUT ME</w:t>
            </w:r>
          </w:p>
          <w:p>
            <w:r>
              <w:t>Broadcast &amp; IT operations expert with 20+ years of experience in media transmission, automation systems (AVECO, Harris, Imagine), and technical support. Recently upskilled with Python programming (intermediate level) and now pursuing a transition into software development, especially automation and scripting.</w:t>
            </w:r>
          </w:p>
          <w:p>
            <w:pPr>
              <w:pStyle w:val="Heading2"/>
            </w:pPr>
            <w:r>
              <w:br/>
              <w:t>WORK EXPERIENCE</w:t>
            </w:r>
          </w:p>
          <w:p>
            <w:r>
              <w:br/>
              <w:t>Nagorik Television</w:t>
              <w:br/>
              <w:t>Senior Executive, Broadcast Engineering &amp; IT | Apr 2017 – Aug 2024</w:t>
            </w:r>
          </w:p>
          <w:p>
            <w:r>
              <w:br/>
              <w:t>Boishakhi Media Ltd.</w:t>
              <w:br/>
              <w:t>Senior Executive, Broadcast Automation | Jan 2010 – Sep 2015</w:t>
            </w:r>
          </w:p>
          <w:p>
            <w:r>
              <w:br/>
              <w:t>1-TV Media, Afghanistan</w:t>
              <w:br/>
              <w:t>Head of Broadcast &amp; Technical Ops | Oct 2013 – Apr 2014</w:t>
            </w:r>
          </w:p>
          <w:p>
            <w:r>
              <w:br/>
              <w:t>Diganta Media Ltd.</w:t>
              <w:br/>
              <w:t>Senior Executive, Ingest &amp; MCR | Jan 2008 – Dec 2009</w:t>
            </w:r>
          </w:p>
          <w:p>
            <w:r>
              <w:br/>
              <w:t>Bangla Vision</w:t>
              <w:br/>
              <w:t>Executive Ingest Manager | Sep 2005 – Dec 2007</w:t>
            </w:r>
          </w:p>
          <w:p>
            <w:r>
              <w:br/>
              <w:t>Speed Technology</w:t>
              <w:br/>
              <w:t>System Engineer &amp; Support | Jul 2003 – Jun 2005</w:t>
            </w:r>
          </w:p>
          <w:p>
            <w:r>
              <w:br/>
              <w:t>BRAC</w:t>
              <w:br/>
              <w:t>Sr. Manager, Communication | Jul 2000 – Jun 2003</w:t>
            </w:r>
          </w:p>
          <w:p>
            <w:pPr>
              <w:pStyle w:val="Heading2"/>
            </w:pPr>
            <w:r>
              <w:br/>
              <w:t>PROJECTS</w:t>
            </w:r>
          </w:p>
          <w:p>
            <w:r>
              <w:t>Python File Organizer</w:t>
              <w:br/>
              <w:t>Auto-sorts files by extension/date using shutil &amp; os module.</w:t>
            </w:r>
          </w:p>
          <w:p>
            <w:r>
              <w:t>CLI To-Do List App</w:t>
              <w:br/>
              <w:t>Simple file-based task manager using Python file I/O.</w:t>
            </w:r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